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30DAD" w14:textId="77777777" w:rsidR="00544CA4" w:rsidRDefault="00F6633D">
      <w:pPr>
        <w:jc w:val="center"/>
        <w:rPr>
          <w:b/>
          <w:sz w:val="40"/>
        </w:rPr>
      </w:pPr>
      <w:r>
        <w:rPr>
          <w:b/>
          <w:sz w:val="40"/>
        </w:rPr>
        <w:t>Create a GitHub Repository</w:t>
      </w:r>
    </w:p>
    <w:p w14:paraId="6810944A" w14:textId="77777777" w:rsidR="00544CA4" w:rsidRDefault="00F6633D">
      <w:r>
        <w:rPr>
          <w:b/>
        </w:rPr>
        <w:t xml:space="preserve">Team Name : </w:t>
      </w:r>
      <w:r>
        <w:rPr>
          <w:b/>
        </w:rPr>
        <w:tab/>
        <w:t>Team</w:t>
      </w:r>
      <w:r>
        <w:rPr>
          <w:b/>
        </w:rPr>
        <w:t xml:space="preserve"> E</w:t>
      </w:r>
      <w:r>
        <w:tab/>
      </w:r>
      <w:r>
        <w:tab/>
      </w:r>
      <w:r>
        <w:tab/>
      </w:r>
      <w:r>
        <w:rPr>
          <w:b/>
        </w:rPr>
        <w:t xml:space="preserve">Lead Name : </w:t>
      </w:r>
      <w:r>
        <w:rPr>
          <w:b/>
        </w:rPr>
        <w:t xml:space="preserve"> Syeda Shabana Sultana</w:t>
      </w:r>
    </w:p>
    <w:p w14:paraId="5F15D10B" w14:textId="77777777" w:rsidR="00544CA4" w:rsidRDefault="00F6633D">
      <w:pPr>
        <w:rPr>
          <w:b/>
          <w:bCs/>
        </w:rPr>
      </w:pPr>
      <w:r>
        <w:rPr>
          <w:b/>
        </w:rPr>
        <w:t>Task Category :Simple/Medium/Complex</w:t>
      </w:r>
      <w:r>
        <w:tab/>
      </w:r>
      <w:r>
        <w:tab/>
      </w:r>
      <w:r>
        <w:tab/>
      </w:r>
      <w:r>
        <w:rPr>
          <w:b/>
          <w:bCs/>
        </w:rPr>
        <w:t>Date: ___22/08/2025_________</w:t>
      </w:r>
    </w:p>
    <w:p w14:paraId="63017DFE" w14:textId="77777777" w:rsidR="00544CA4" w:rsidRDefault="00F6633D">
      <w:r>
        <w:rPr>
          <w:b/>
        </w:rPr>
        <w:t>Project Name: PowerBI - YouTube</w:t>
      </w:r>
      <w:r>
        <w:t xml:space="preserve">    </w:t>
      </w:r>
      <w:r>
        <w:tab/>
      </w:r>
      <w:r>
        <w:tab/>
      </w:r>
      <w:r>
        <w:rPr>
          <w:b/>
          <w:bCs/>
        </w:rPr>
        <w:t>Batch</w:t>
      </w:r>
      <w:r>
        <w:t xml:space="preserve"> : </w:t>
      </w:r>
      <w:r>
        <w:t>Evening</w:t>
      </w:r>
    </w:p>
    <w:p w14:paraId="4B4B61CC" w14:textId="77777777" w:rsidR="00544CA4" w:rsidRDefault="00544CA4"/>
    <w:p w14:paraId="25F3B7DC" w14:textId="77777777" w:rsidR="00544CA4" w:rsidRDefault="00544CA4"/>
    <w:p w14:paraId="11E14A37" w14:textId="77777777" w:rsidR="00544CA4" w:rsidRDefault="00544CA4"/>
    <w:p w14:paraId="0AE8EAEA" w14:textId="77777777" w:rsidR="00544CA4" w:rsidRDefault="00F663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 – 0</w:t>
      </w:r>
      <w:r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 xml:space="preserve"> Team Lead Review Report</w:t>
      </w:r>
    </w:p>
    <w:p w14:paraId="2488B8B3" w14:textId="77777777" w:rsidR="00544CA4" w:rsidRDefault="00544CA4">
      <w:pPr>
        <w:spacing w:after="0" w:line="240" w:lineRule="auto"/>
      </w:pPr>
    </w:p>
    <w:p w14:paraId="2C226C84" w14:textId="77777777" w:rsidR="00544CA4" w:rsidRDefault="00F663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 No. of people given the assignment</w:t>
      </w:r>
    </w:p>
    <w:p w14:paraId="3FA9D45A" w14:textId="77777777" w:rsidR="00544CA4" w:rsidRDefault="00F663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A total of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people were given the assignment.</w:t>
      </w:r>
    </w:p>
    <w:p w14:paraId="714456B6" w14:textId="77777777" w:rsidR="00544CA4" w:rsidRDefault="00544C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F7209" w14:textId="77777777" w:rsidR="00544CA4" w:rsidRDefault="00F66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 No. of people not able to provide the assignment</w:t>
      </w:r>
    </w:p>
    <w:p w14:paraId="7C86AF17" w14:textId="77777777" w:rsidR="00544CA4" w:rsidRDefault="00F663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people were not able to provide the assignment.</w:t>
      </w:r>
    </w:p>
    <w:p w14:paraId="55F7EDCE" w14:textId="77777777" w:rsidR="00544CA4" w:rsidRDefault="00544C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6AD99F" w14:textId="77777777" w:rsidR="00544CA4" w:rsidRDefault="00F66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 Top 3 Best Dashboards</w:t>
      </w:r>
    </w:p>
    <w:p w14:paraId="552B5DCF" w14:textId="77777777" w:rsidR="00544CA4" w:rsidRDefault="00F66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Based on the evaluation, the Top 3 Dashboards were prepared by:</w:t>
      </w:r>
    </w:p>
    <w:p w14:paraId="7BBABF1D" w14:textId="77777777" w:rsidR="00544CA4" w:rsidRDefault="00F66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hruv</w:t>
      </w:r>
    </w:p>
    <w:p w14:paraId="4642B179" w14:textId="77777777" w:rsidR="00544CA4" w:rsidRDefault="00F66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Prateek</w:t>
      </w:r>
    </w:p>
    <w:p w14:paraId="079F450E" w14:textId="77777777" w:rsidR="00544CA4" w:rsidRDefault="00F66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Balakamatchi</w:t>
      </w:r>
    </w:p>
    <w:p w14:paraId="0428D240" w14:textId="77777777" w:rsidR="00544CA4" w:rsidRDefault="00544C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16A284" w14:textId="77777777" w:rsidR="00544CA4" w:rsidRDefault="00F66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Q5. Who is the fastest to deliver the dashboard</w:t>
      </w:r>
    </w:p>
    <w:p w14:paraId="58655D72" w14:textId="77777777" w:rsidR="00544CA4" w:rsidRDefault="00F6633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The fastest submission was from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Balakamatchi</w:t>
      </w:r>
    </w:p>
    <w:p w14:paraId="43BEC0CC" w14:textId="77777777" w:rsidR="00544CA4" w:rsidRDefault="00544CA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7F7188C" w14:textId="77777777" w:rsidR="00544CA4" w:rsidRDefault="00544CA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D755C72" w14:textId="77777777" w:rsidR="00544CA4" w:rsidRDefault="00544CA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A6853FD" w14:textId="77777777" w:rsidR="00544CA4" w:rsidRDefault="00544CA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F6ACAD4" w14:textId="77777777" w:rsidR="00544CA4" w:rsidRDefault="00544CA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EF41084" w14:textId="77777777" w:rsidR="00544CA4" w:rsidRDefault="00544CA4">
      <w:pP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221"/>
        <w:tblW w:w="9016" w:type="dxa"/>
        <w:tblLayout w:type="fixed"/>
        <w:tblLook w:val="04A0" w:firstRow="1" w:lastRow="0" w:firstColumn="1" w:lastColumn="0" w:noHBand="0" w:noVBand="1"/>
      </w:tblPr>
      <w:tblGrid>
        <w:gridCol w:w="1237"/>
        <w:gridCol w:w="1572"/>
        <w:gridCol w:w="1781"/>
        <w:gridCol w:w="1559"/>
        <w:gridCol w:w="1784"/>
        <w:gridCol w:w="1083"/>
      </w:tblGrid>
      <w:tr w:rsidR="00544CA4" w14:paraId="7884014C" w14:textId="77777777">
        <w:tc>
          <w:tcPr>
            <w:tcW w:w="1237" w:type="dxa"/>
          </w:tcPr>
          <w:p w14:paraId="142A6834" w14:textId="77777777" w:rsidR="00544CA4" w:rsidRDefault="00F663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Interns Id</w:t>
            </w:r>
          </w:p>
        </w:tc>
        <w:tc>
          <w:tcPr>
            <w:tcW w:w="1572" w:type="dxa"/>
          </w:tcPr>
          <w:p w14:paraId="39EC5AF9" w14:textId="77777777" w:rsidR="00544CA4" w:rsidRDefault="00F663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81" w:type="dxa"/>
          </w:tcPr>
          <w:p w14:paraId="3B6AD242" w14:textId="77777777" w:rsidR="00544CA4" w:rsidRDefault="00F663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Presentation</w:t>
            </w:r>
          </w:p>
        </w:tc>
        <w:tc>
          <w:tcPr>
            <w:tcW w:w="1559" w:type="dxa"/>
          </w:tcPr>
          <w:p w14:paraId="0C10F29D" w14:textId="77777777" w:rsidR="00544CA4" w:rsidRDefault="00F663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Dashboard Creation</w:t>
            </w:r>
          </w:p>
        </w:tc>
        <w:tc>
          <w:tcPr>
            <w:tcW w:w="1784" w:type="dxa"/>
          </w:tcPr>
          <w:p w14:paraId="01383333" w14:textId="77777777" w:rsidR="00544CA4" w:rsidRDefault="00F663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Requirements</w:t>
            </w:r>
          </w:p>
        </w:tc>
        <w:tc>
          <w:tcPr>
            <w:tcW w:w="1083" w:type="dxa"/>
          </w:tcPr>
          <w:p w14:paraId="6410EDE9" w14:textId="77777777" w:rsidR="00544CA4" w:rsidRDefault="00F663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Marks</w:t>
            </w:r>
          </w:p>
        </w:tc>
      </w:tr>
      <w:tr w:rsidR="00544CA4" w14:paraId="0DCD6FBB" w14:textId="77777777">
        <w:trPr>
          <w:trHeight w:val="696"/>
        </w:trPr>
        <w:tc>
          <w:tcPr>
            <w:tcW w:w="1237" w:type="dxa"/>
          </w:tcPr>
          <w:p w14:paraId="7B32BD5D" w14:textId="77777777" w:rsidR="00544CA4" w:rsidRDefault="00F6633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IU082025</w:t>
            </w:r>
          </w:p>
        </w:tc>
        <w:tc>
          <w:tcPr>
            <w:tcW w:w="1572" w:type="dxa"/>
          </w:tcPr>
          <w:p w14:paraId="64978342" w14:textId="77777777" w:rsidR="00544CA4" w:rsidRDefault="00F6633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Syeda Shabana Sultana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(Team lead)</w:t>
            </w:r>
          </w:p>
        </w:tc>
        <w:tc>
          <w:tcPr>
            <w:tcW w:w="1781" w:type="dxa"/>
          </w:tcPr>
          <w:p w14:paraId="2393592A" w14:textId="77777777" w:rsidR="00544CA4" w:rsidRDefault="00544C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6D06018" w14:textId="77777777" w:rsidR="00544CA4" w:rsidRDefault="00544C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63036FA1" w14:textId="77777777" w:rsidR="00544CA4" w:rsidRDefault="00544C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15DE5772" w14:textId="77777777" w:rsidR="00544CA4" w:rsidRDefault="00544C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4CA4" w14:paraId="27497509" w14:textId="77777777">
        <w:trPr>
          <w:trHeight w:val="571"/>
        </w:trPr>
        <w:tc>
          <w:tcPr>
            <w:tcW w:w="1237" w:type="dxa"/>
          </w:tcPr>
          <w:p w14:paraId="1D441F12" w14:textId="77777777" w:rsidR="00544CA4" w:rsidRDefault="00F663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PH082025</w:t>
            </w:r>
          </w:p>
        </w:tc>
        <w:tc>
          <w:tcPr>
            <w:tcW w:w="1572" w:type="dxa"/>
          </w:tcPr>
          <w:p w14:paraId="5968A99D" w14:textId="77777777" w:rsidR="00544CA4" w:rsidRDefault="00F663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hruv Pawar</w:t>
            </w:r>
          </w:p>
        </w:tc>
        <w:tc>
          <w:tcPr>
            <w:tcW w:w="1781" w:type="dxa"/>
          </w:tcPr>
          <w:p w14:paraId="1F3FCF18" w14:textId="77777777" w:rsidR="00544CA4" w:rsidRDefault="00F66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6DF88423" w14:textId="77777777" w:rsidR="00544CA4" w:rsidRDefault="00F66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84" w:type="dxa"/>
          </w:tcPr>
          <w:p w14:paraId="71F22A4C" w14:textId="77777777" w:rsidR="00544CA4" w:rsidRDefault="00F66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3" w:type="dxa"/>
          </w:tcPr>
          <w:p w14:paraId="724DA1EA" w14:textId="77777777" w:rsidR="00544CA4" w:rsidRDefault="00F66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544CA4" w14:paraId="7D5D4BD3" w14:textId="77777777">
        <w:trPr>
          <w:trHeight w:val="565"/>
        </w:trPr>
        <w:tc>
          <w:tcPr>
            <w:tcW w:w="1237" w:type="dxa"/>
          </w:tcPr>
          <w:p w14:paraId="481BAAD1" w14:textId="77777777" w:rsidR="00544CA4" w:rsidRDefault="00F663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RM082025</w:t>
            </w:r>
          </w:p>
        </w:tc>
        <w:tc>
          <w:tcPr>
            <w:tcW w:w="1572" w:type="dxa"/>
          </w:tcPr>
          <w:p w14:paraId="6874F7E1" w14:textId="77777777" w:rsidR="00544CA4" w:rsidRDefault="00F663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Prateek</w:t>
            </w:r>
          </w:p>
        </w:tc>
        <w:tc>
          <w:tcPr>
            <w:tcW w:w="1781" w:type="dxa"/>
          </w:tcPr>
          <w:p w14:paraId="6A56586A" w14:textId="77777777" w:rsidR="00544CA4" w:rsidRDefault="00F66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0D8AC702" w14:textId="77777777" w:rsidR="00544CA4" w:rsidRDefault="00F66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20014BCE" w14:textId="77777777" w:rsidR="00544CA4" w:rsidRDefault="00F66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3" w:type="dxa"/>
          </w:tcPr>
          <w:p w14:paraId="6CC5DA87" w14:textId="77777777" w:rsidR="00544CA4" w:rsidRDefault="00F66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544CA4" w14:paraId="5292F732" w14:textId="77777777">
        <w:trPr>
          <w:trHeight w:val="416"/>
        </w:trPr>
        <w:tc>
          <w:tcPr>
            <w:tcW w:w="1237" w:type="dxa"/>
          </w:tcPr>
          <w:p w14:paraId="7F32D54F" w14:textId="77777777" w:rsidR="00544CA4" w:rsidRDefault="00F6633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KV082025</w:t>
            </w:r>
          </w:p>
          <w:p w14:paraId="5C2E3B0C" w14:textId="77777777" w:rsidR="00544CA4" w:rsidRDefault="00544C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2" w:type="dxa"/>
          </w:tcPr>
          <w:p w14:paraId="749C253B" w14:textId="77777777" w:rsidR="00544CA4" w:rsidRDefault="00F663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Balakamatchi S</w:t>
            </w:r>
          </w:p>
        </w:tc>
        <w:tc>
          <w:tcPr>
            <w:tcW w:w="1781" w:type="dxa"/>
          </w:tcPr>
          <w:p w14:paraId="254D3B87" w14:textId="77777777" w:rsidR="00544CA4" w:rsidRDefault="00F66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1559" w:type="dxa"/>
          </w:tcPr>
          <w:p w14:paraId="1EF15D85" w14:textId="77777777" w:rsidR="00544CA4" w:rsidRDefault="00F66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2C9D88FD" w14:textId="77777777" w:rsidR="00544CA4" w:rsidRDefault="00F66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3" w:type="dxa"/>
          </w:tcPr>
          <w:p w14:paraId="329D2B4D" w14:textId="77777777" w:rsidR="00544CA4" w:rsidRDefault="00F66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</w:tr>
      <w:tr w:rsidR="00544CA4" w14:paraId="4362C542" w14:textId="77777777">
        <w:trPr>
          <w:trHeight w:val="551"/>
        </w:trPr>
        <w:tc>
          <w:tcPr>
            <w:tcW w:w="1237" w:type="dxa"/>
          </w:tcPr>
          <w:p w14:paraId="6B222B47" w14:textId="77777777" w:rsidR="00544CA4" w:rsidRDefault="00F663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ED082025</w:t>
            </w:r>
          </w:p>
        </w:tc>
        <w:tc>
          <w:tcPr>
            <w:tcW w:w="1572" w:type="dxa"/>
          </w:tcPr>
          <w:p w14:paraId="18E33523" w14:textId="77777777" w:rsidR="00544CA4" w:rsidRDefault="00F66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8E8E8"/>
                <w:sz w:val="20"/>
                <w:szCs w:val="20"/>
                <w:shd w:val="clear" w:color="auto" w:fill="1F1F1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E8E8E8"/>
                <w:sz w:val="20"/>
                <w:szCs w:val="20"/>
                <w:shd w:val="clear" w:color="auto" w:fill="1F1F1F"/>
                <w:lang w:eastAsia="en-IN"/>
              </w:rPr>
              <w:t>Roshni</w:t>
            </w:r>
          </w:p>
        </w:tc>
        <w:tc>
          <w:tcPr>
            <w:tcW w:w="1781" w:type="dxa"/>
          </w:tcPr>
          <w:p w14:paraId="5F7A3A3B" w14:textId="77777777" w:rsidR="00544CA4" w:rsidRDefault="00F66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Submitted</w:t>
            </w:r>
          </w:p>
        </w:tc>
        <w:tc>
          <w:tcPr>
            <w:tcW w:w="1559" w:type="dxa"/>
          </w:tcPr>
          <w:p w14:paraId="6F18E450" w14:textId="77777777" w:rsidR="00544CA4" w:rsidRDefault="00544C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28FBCD12" w14:textId="77777777" w:rsidR="00544CA4" w:rsidRDefault="00544C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5EF6F6B1" w14:textId="77777777" w:rsidR="00544CA4" w:rsidRDefault="00544C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4CA4" w14:paraId="0A880E0F" w14:textId="77777777">
        <w:tc>
          <w:tcPr>
            <w:tcW w:w="1237" w:type="dxa"/>
          </w:tcPr>
          <w:p w14:paraId="3F365077" w14:textId="77777777" w:rsidR="00544CA4" w:rsidRDefault="00F663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ICO82025</w:t>
            </w:r>
          </w:p>
        </w:tc>
        <w:tc>
          <w:tcPr>
            <w:tcW w:w="1572" w:type="dxa"/>
          </w:tcPr>
          <w:p w14:paraId="21B9B6C1" w14:textId="77777777" w:rsidR="00544CA4" w:rsidRDefault="00F663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Manasjyothi Roy</w:t>
            </w:r>
          </w:p>
        </w:tc>
        <w:tc>
          <w:tcPr>
            <w:tcW w:w="1781" w:type="dxa"/>
          </w:tcPr>
          <w:p w14:paraId="6CA4D590" w14:textId="77777777" w:rsidR="00544CA4" w:rsidRDefault="00F66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Submitted</w:t>
            </w:r>
          </w:p>
        </w:tc>
        <w:tc>
          <w:tcPr>
            <w:tcW w:w="1559" w:type="dxa"/>
          </w:tcPr>
          <w:p w14:paraId="0AA1F226" w14:textId="77777777" w:rsidR="00544CA4" w:rsidRDefault="00544C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01D34073" w14:textId="77777777" w:rsidR="00544CA4" w:rsidRDefault="00544C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205C2870" w14:textId="77777777" w:rsidR="00544CA4" w:rsidRDefault="00544C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4CA4" w14:paraId="4D59141E" w14:textId="77777777">
        <w:trPr>
          <w:trHeight w:val="555"/>
        </w:trPr>
        <w:tc>
          <w:tcPr>
            <w:tcW w:w="1237" w:type="dxa"/>
          </w:tcPr>
          <w:p w14:paraId="209016DD" w14:textId="77777777" w:rsidR="00544CA4" w:rsidRDefault="00F663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HU082025</w:t>
            </w:r>
          </w:p>
        </w:tc>
        <w:tc>
          <w:tcPr>
            <w:tcW w:w="1572" w:type="dxa"/>
          </w:tcPr>
          <w:p w14:paraId="52C9E5B7" w14:textId="77777777" w:rsidR="00544CA4" w:rsidRDefault="00F663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Nishant Narware</w:t>
            </w:r>
          </w:p>
        </w:tc>
        <w:tc>
          <w:tcPr>
            <w:tcW w:w="1781" w:type="dxa"/>
          </w:tcPr>
          <w:p w14:paraId="267E779F" w14:textId="77777777" w:rsidR="00544CA4" w:rsidRDefault="00F66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Submitted</w:t>
            </w:r>
          </w:p>
        </w:tc>
        <w:tc>
          <w:tcPr>
            <w:tcW w:w="1559" w:type="dxa"/>
          </w:tcPr>
          <w:p w14:paraId="5CBFD5F1" w14:textId="77777777" w:rsidR="00544CA4" w:rsidRDefault="00544C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467F6DD2" w14:textId="77777777" w:rsidR="00544CA4" w:rsidRDefault="00544C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21A4E104" w14:textId="77777777" w:rsidR="00544CA4" w:rsidRDefault="00544C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4CA4" w14:paraId="2DB75C4A" w14:textId="77777777">
        <w:trPr>
          <w:trHeight w:val="555"/>
        </w:trPr>
        <w:tc>
          <w:tcPr>
            <w:tcW w:w="1237" w:type="dxa"/>
          </w:tcPr>
          <w:p w14:paraId="6D65AF8B" w14:textId="77777777" w:rsidR="00544CA4" w:rsidRDefault="00F6633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QD082025</w:t>
            </w:r>
          </w:p>
        </w:tc>
        <w:tc>
          <w:tcPr>
            <w:tcW w:w="1572" w:type="dxa"/>
          </w:tcPr>
          <w:p w14:paraId="710C4FDE" w14:textId="77777777" w:rsidR="00544CA4" w:rsidRDefault="00F6633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Jaiveer Raghuwanshi</w:t>
            </w:r>
          </w:p>
        </w:tc>
        <w:tc>
          <w:tcPr>
            <w:tcW w:w="1781" w:type="dxa"/>
          </w:tcPr>
          <w:p w14:paraId="0060F8E7" w14:textId="77777777" w:rsidR="00544CA4" w:rsidRDefault="00F663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Submitted</w:t>
            </w:r>
          </w:p>
        </w:tc>
        <w:tc>
          <w:tcPr>
            <w:tcW w:w="1559" w:type="dxa"/>
          </w:tcPr>
          <w:p w14:paraId="23397622" w14:textId="77777777" w:rsidR="00544CA4" w:rsidRDefault="00544C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6E75C360" w14:textId="77777777" w:rsidR="00544CA4" w:rsidRDefault="00544C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</w:tcPr>
          <w:p w14:paraId="36D53DF9" w14:textId="77777777" w:rsidR="00544CA4" w:rsidRDefault="00544C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E5C4CC2" w14:textId="77777777" w:rsidR="00544CA4" w:rsidRDefault="00544CA4">
      <w:pPr>
        <w:rPr>
          <w:sz w:val="36"/>
          <w:szCs w:val="36"/>
        </w:rPr>
      </w:pPr>
    </w:p>
    <w:p w14:paraId="65F9B26C" w14:textId="77777777" w:rsidR="00544CA4" w:rsidRDefault="00544CA4"/>
    <w:p w14:paraId="373ED47E" w14:textId="77777777" w:rsidR="00544CA4" w:rsidRDefault="00544CA4"/>
    <w:p w14:paraId="006AB7E6" w14:textId="77777777" w:rsidR="00544CA4" w:rsidRDefault="00544CA4"/>
    <w:p w14:paraId="191DA908" w14:textId="77777777" w:rsidR="00544CA4" w:rsidRDefault="00544CA4"/>
    <w:sectPr w:rsidR="00544C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29C12" w14:textId="77777777" w:rsidR="00544CA4" w:rsidRDefault="00F6633D">
      <w:pPr>
        <w:spacing w:line="240" w:lineRule="auto"/>
      </w:pPr>
      <w:r>
        <w:separator/>
      </w:r>
    </w:p>
  </w:endnote>
  <w:endnote w:type="continuationSeparator" w:id="0">
    <w:p w14:paraId="5C13B4FA" w14:textId="77777777" w:rsidR="00544CA4" w:rsidRDefault="00F663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Gothic">
    <w:altName w:val="ＭＳ ゴシック"/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4B4A9" w14:textId="77777777" w:rsidR="00544CA4" w:rsidRDefault="00544C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4727765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565AED86" w14:textId="77777777" w:rsidR="00544CA4" w:rsidRDefault="00F663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957074A" w14:textId="77777777" w:rsidR="00544CA4" w:rsidRDefault="00544C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BD910" w14:textId="77777777" w:rsidR="00544CA4" w:rsidRDefault="00544C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57E04" w14:textId="77777777" w:rsidR="00544CA4" w:rsidRDefault="00F6633D">
      <w:pPr>
        <w:spacing w:after="0"/>
      </w:pPr>
      <w:r>
        <w:separator/>
      </w:r>
    </w:p>
  </w:footnote>
  <w:footnote w:type="continuationSeparator" w:id="0">
    <w:p w14:paraId="4F6915D4" w14:textId="77777777" w:rsidR="00544CA4" w:rsidRDefault="00F663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A1A41" w14:textId="77777777" w:rsidR="00544CA4" w:rsidRDefault="00F6633D">
    <w:pPr>
      <w:pStyle w:val="Header"/>
    </w:pPr>
    <w:r>
      <w:rPr>
        <w:noProof/>
      </w:rPr>
    </w:r>
    <w:r w:rsidR="00F6633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4680157" o:spid="_x0000_s1026" type="#_x0000_t75" style="position:absolute;margin-left:0;margin-top:0;width:6in;height:6in;z-index:-251658240;mso-position-horizontal:center;mso-position-horizontal-relative:margin;mso-position-vertical:center;mso-position-vertical-relative:margin;mso-width-relative:page;mso-height-relative:page" o:allowincell="f">
          <v:imagedata r:id="rId1" o:title="ima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3344D" w14:textId="77777777" w:rsidR="00544CA4" w:rsidRDefault="00F6633D">
    <w:pPr>
      <w:pStyle w:val="Header"/>
      <w:jc w:val="center"/>
      <w:rPr>
        <w:b/>
        <w:bCs/>
      </w:rPr>
    </w:pPr>
    <w:r>
      <w:rPr>
        <w:noProof/>
      </w:rPr>
    </w:r>
    <w:r w:rsidR="00F6633D">
      <w:rPr>
        <w:noProof/>
      </w:rPr>
      <w:pict w14:anchorId="2A8A26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4680158" o:spid="_x0000_s1027" type="#_x0000_t75" style="position:absolute;left:0;text-align:left;margin-left:0;margin-top:0;width:192pt;height:192pt;z-index:-251658240;mso-position-horizontal:center;mso-position-horizontal-relative:margin;mso-position-vertical:center;mso-position-vertical-relative:margin;mso-width-relative:page;mso-height-relative:page" o:allowincell="f">
          <v:imagedata r:id="rId1" o:title="image" gain="19661f" blacklevel="22938f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63360" behindDoc="1" locked="0" layoutInCell="1" allowOverlap="1" wp14:anchorId="53E29119" wp14:editId="35E53EE1">
          <wp:simplePos x="0" y="0"/>
          <wp:positionH relativeFrom="column">
            <wp:posOffset>-419100</wp:posOffset>
          </wp:positionH>
          <wp:positionV relativeFrom="paragraph">
            <wp:posOffset>-152400</wp:posOffset>
          </wp:positionV>
          <wp:extent cx="676275" cy="676275"/>
          <wp:effectExtent l="0" t="0" r="9525" b="9525"/>
          <wp:wrapTight wrapText="bothSides">
            <wp:wrapPolygon edited="0">
              <wp:start x="0" y="0"/>
              <wp:lineTo x="0" y="21296"/>
              <wp:lineTo x="21296" y="21296"/>
              <wp:lineTo x="21296" y="0"/>
              <wp:lineTo x="0" y="0"/>
            </wp:wrapPolygon>
          </wp:wrapTight>
          <wp:docPr id="1340000209" name="Picture 1" descr="A logo with a person running up to a graph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0000209" name="Picture 1" descr="A logo with a person running up to a graph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36AA0C90" wp14:editId="34B0CD73">
          <wp:simplePos x="0" y="0"/>
          <wp:positionH relativeFrom="column">
            <wp:posOffset>-571500</wp:posOffset>
          </wp:positionH>
          <wp:positionV relativeFrom="paragraph">
            <wp:posOffset>-304800</wp:posOffset>
          </wp:positionV>
          <wp:extent cx="676275" cy="676275"/>
          <wp:effectExtent l="0" t="0" r="9525" b="9525"/>
          <wp:wrapTight wrapText="bothSides">
            <wp:wrapPolygon edited="0">
              <wp:start x="0" y="0"/>
              <wp:lineTo x="0" y="21296"/>
              <wp:lineTo x="21296" y="21296"/>
              <wp:lineTo x="21296" y="0"/>
              <wp:lineTo x="0" y="0"/>
            </wp:wrapPolygon>
          </wp:wrapTight>
          <wp:docPr id="1710268179" name="Picture 1" descr="A logo with a person running up to a graph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0268179" name="Picture 1" descr="A logo with a person running up to a graph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</w:rPr>
      <w:t>Topdataworks – Lead Review Report</w:t>
    </w:r>
  </w:p>
  <w:p w14:paraId="425A573F" w14:textId="77777777" w:rsidR="00544CA4" w:rsidRDefault="00544CA4">
    <w:pPr>
      <w:pStyle w:val="Header"/>
      <w:jc w:val="cent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E67B4" w14:textId="77777777" w:rsidR="00544CA4" w:rsidRDefault="00F6633D">
    <w:pPr>
      <w:pStyle w:val="Header"/>
    </w:pPr>
    <w:r>
      <w:rPr>
        <w:noProof/>
      </w:rPr>
    </w:r>
    <w:r w:rsidR="00F6633D">
      <w:rPr>
        <w:noProof/>
      </w:rPr>
      <w:pict w14:anchorId="4B809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4680156" o:spid="_x0000_s1025" type="#_x0000_t75" style="position:absolute;margin-left:0;margin-top:0;width:6in;height:6in;z-index:-251658240;mso-position-horizontal:center;mso-position-horizontal-relative:margin;mso-position-vertical:center;mso-position-vertical-relative:margin;mso-width-relative:page;mso-height-relative:page" o:allowincell="f">
          <v:imagedata r:id="rId1" o:title="imag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628202953">
    <w:abstractNumId w:val="5"/>
  </w:num>
  <w:num w:numId="2" w16cid:durableId="603726024">
    <w:abstractNumId w:val="3"/>
  </w:num>
  <w:num w:numId="3" w16cid:durableId="1949265202">
    <w:abstractNumId w:val="2"/>
  </w:num>
  <w:num w:numId="4" w16cid:durableId="3023971">
    <w:abstractNumId w:val="4"/>
  </w:num>
  <w:num w:numId="5" w16cid:durableId="1194271728">
    <w:abstractNumId w:val="1"/>
  </w:num>
  <w:num w:numId="6" w16cid:durableId="184820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"/>
  <w:defaultTabStop w:val="720"/>
  <w:characterSpacingControl w:val="doNotCompress"/>
  <w:hdrShapeDefaults>
    <o:shapedefaults v:ext="edit" spidmax="102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848"/>
    <w:rsid w:val="0029639D"/>
    <w:rsid w:val="00326F90"/>
    <w:rsid w:val="003F1445"/>
    <w:rsid w:val="00464475"/>
    <w:rsid w:val="00544CA4"/>
    <w:rsid w:val="005530A3"/>
    <w:rsid w:val="006D22E4"/>
    <w:rsid w:val="006D46A2"/>
    <w:rsid w:val="007D5BE0"/>
    <w:rsid w:val="008B5E80"/>
    <w:rsid w:val="00910B61"/>
    <w:rsid w:val="00AA1D8D"/>
    <w:rsid w:val="00AE1168"/>
    <w:rsid w:val="00B14502"/>
    <w:rsid w:val="00B229B9"/>
    <w:rsid w:val="00B47730"/>
    <w:rsid w:val="00BB23F6"/>
    <w:rsid w:val="00C7754A"/>
    <w:rsid w:val="00CB0664"/>
    <w:rsid w:val="00CF4101"/>
    <w:rsid w:val="00E74DE7"/>
    <w:rsid w:val="00F6633D"/>
    <w:rsid w:val="00FC693F"/>
    <w:rsid w:val="4108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76CD0E"/>
  <w14:defaultImageDpi w14:val="300"/>
  <w15:docId w15:val="{2B43D6FB-28E7-BA42-B700-0D185F55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/>
    <w:lsdException w:name="Colorful Shading Accent 5" w:uiPriority="71" w:qFormat="1"/>
    <w:lsdException w:name="Colorful List Accent 5" w:uiPriority="72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header" Target="header3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footer" Target="footer2.xml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oter" Target="footer1.xml" /><Relationship Id="rId5" Type="http://schemas.openxmlformats.org/officeDocument/2006/relationships/settings" Target="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tyles" Target="style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syedasultana0000m@gmail.com</cp:lastModifiedBy>
  <cp:revision>2</cp:revision>
  <dcterms:created xsi:type="dcterms:W3CDTF">2025-08-22T14:45:00Z</dcterms:created>
  <dcterms:modified xsi:type="dcterms:W3CDTF">2025-08-22T14:45:00Z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0C52E04442E7461488EC2F5F73475B60_13</vt:lpwstr>
  </property>
</Properties>
</file>